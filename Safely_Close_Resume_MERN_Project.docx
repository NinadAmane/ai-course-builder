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Safely Close and Resume Your MERN Project</w:t>
      </w:r>
    </w:p>
    <w:p>
      <w:pPr>
        <w:pStyle w:val="Heading2"/>
      </w:pPr>
      <w:r>
        <w:t>✅ Steps to Safely Close Your Project</w:t>
      </w:r>
    </w:p>
    <w:p>
      <w:r>
        <w:t>Whether you're done for the day or just taking a break, follow these steps:</w:t>
      </w:r>
    </w:p>
    <w:p>
      <w:pPr>
        <w:pStyle w:val="Heading3"/>
      </w:pPr>
      <w:r>
        <w:t>1. Stop the Development Servers</w:t>
      </w:r>
    </w:p>
    <w:p>
      <w:r>
        <w:t>If your backend and frontend dev servers are running in terminal windows:</w:t>
        <w:br/>
        <w:br/>
        <w:t>- In each terminal, press Ctrl + C</w:t>
        <w:br/>
        <w:t xml:space="preserve">  This stops the running 'npm start' (for backend) or 'npm run dev' (for frontend).</w:t>
        <w:br/>
        <w:br/>
        <w:t>You'll see something like:</w:t>
        <w:br/>
        <w:t>^C</w:t>
        <w:br/>
        <w:t>[nodemon] clean exit</w:t>
      </w:r>
    </w:p>
    <w:p>
      <w:pPr>
        <w:pStyle w:val="Heading3"/>
      </w:pPr>
      <w:r>
        <w:t>2. Close VS Code or Your Editor</w:t>
      </w:r>
    </w:p>
    <w:p>
      <w:r>
        <w:t>Once the servers are stopped:</w:t>
        <w:br/>
        <w:t>- Save all open files (Ctrl + S)</w:t>
        <w:br/>
        <w:t>- Then close VS Code or your preferred editor</w:t>
      </w:r>
    </w:p>
    <w:p>
      <w:pPr>
        <w:pStyle w:val="Heading3"/>
      </w:pPr>
      <w:r>
        <w:t>3. Close Terminals</w:t>
      </w:r>
    </w:p>
    <w:p>
      <w:r>
        <w:t>Exit or close your terminal/command prompt windows.</w:t>
      </w:r>
    </w:p>
    <w:p>
      <w:pPr>
        <w:pStyle w:val="Heading2"/>
      </w:pPr>
      <w:r>
        <w:t>✅ How to Resume Later</w:t>
      </w:r>
    </w:p>
    <w:p>
      <w:r>
        <w:t>When you're ready to continue:</w:t>
      </w:r>
    </w:p>
    <w:p>
      <w:pPr>
        <w:pStyle w:val="ListNumber"/>
      </w:pPr>
      <w:r>
        <w:t>1. Open your project folder again:</w:t>
      </w:r>
    </w:p>
    <w:p>
      <w:pPr>
        <w:pStyle w:val="IntenseQuote"/>
      </w:pPr>
      <w:r>
        <w:t>cd path/to/AI_COURSE_BUILDER_PROJECT</w:t>
      </w:r>
    </w:p>
    <w:p>
      <w:pPr>
        <w:pStyle w:val="ListNumber"/>
      </w:pPr>
      <w:r>
        <w:t>2. Start the backend:</w:t>
      </w:r>
    </w:p>
    <w:p>
      <w:pPr>
        <w:pStyle w:val="IntenseQuote"/>
      </w:pPr>
      <w:r>
        <w:t>cd server</w:t>
        <w:br/>
        <w:t>npm start</w:t>
      </w:r>
    </w:p>
    <w:p>
      <w:pPr>
        <w:pStyle w:val="ListNumber"/>
      </w:pPr>
      <w:r>
        <w:t>3. In a second terminal, start the frontend:</w:t>
      </w:r>
    </w:p>
    <w:p>
      <w:pPr>
        <w:pStyle w:val="IntenseQuote"/>
      </w:pPr>
      <w:r>
        <w:t>cd client</w:t>
        <w:br/>
        <w:t>npm run dev</w:t>
      </w:r>
    </w:p>
    <w:p>
      <w:r>
        <w:t>That’s it — you're back to coding!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